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6874" w14:textId="77777777" w:rsidR="00BB7661" w:rsidRDefault="00000000">
      <w:pPr>
        <w:pStyle w:val="Title"/>
        <w:jc w:val="center"/>
      </w:pPr>
      <w:r>
        <w:t>Masters Decision Support System - Documentation</w:t>
      </w:r>
    </w:p>
    <w:p w14:paraId="1CA8EA0F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Project Overview</w:t>
      </w:r>
    </w:p>
    <w:p w14:paraId="1727F29B" w14:textId="77777777" w:rsidR="00BB7661" w:rsidRDefault="00000000">
      <w:r>
        <w:rPr>
          <w:rFonts w:ascii="Calibri" w:hAnsi="Calibri"/>
        </w:rPr>
        <w:t xml:space="preserve">This Streamlit-based project predicts whether a student should pursue a Master's degree </w:t>
      </w:r>
      <w:r>
        <w:rPr>
          <w:rFonts w:ascii="Calibri" w:hAnsi="Calibri"/>
        </w:rPr>
        <w:br/>
        <w:t>based on their GATE score and current salary using a machine learning model.</w:t>
      </w:r>
      <w:r>
        <w:rPr>
          <w:rFonts w:ascii="Calibri" w:hAnsi="Calibri"/>
        </w:rPr>
        <w:br/>
        <w:t>It features a clean user interface with data visualization, prediction form, and dataset preview.</w:t>
      </w:r>
    </w:p>
    <w:p w14:paraId="7292DDC7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Python Libraries Used</w:t>
      </w:r>
    </w:p>
    <w:p w14:paraId="07530159" w14:textId="77777777" w:rsidR="00BB7661" w:rsidRDefault="00000000">
      <w:pPr>
        <w:pStyle w:val="ListBullet"/>
      </w:pPr>
      <w:r>
        <w:rPr>
          <w:rFonts w:ascii="Calibri" w:hAnsi="Calibri"/>
        </w:rPr>
        <w:t>streamlit</w:t>
      </w:r>
    </w:p>
    <w:p w14:paraId="16677619" w14:textId="77777777" w:rsidR="00BB7661" w:rsidRDefault="00000000">
      <w:pPr>
        <w:pStyle w:val="ListBullet"/>
      </w:pPr>
      <w:r>
        <w:rPr>
          <w:rFonts w:ascii="Calibri" w:hAnsi="Calibri"/>
        </w:rPr>
        <w:t>pandas</w:t>
      </w:r>
    </w:p>
    <w:p w14:paraId="1A2A4A7E" w14:textId="77777777" w:rsidR="00BB7661" w:rsidRDefault="00000000">
      <w:pPr>
        <w:pStyle w:val="ListBullet"/>
      </w:pPr>
      <w:r>
        <w:rPr>
          <w:rFonts w:ascii="Calibri" w:hAnsi="Calibri"/>
        </w:rPr>
        <w:t>matplotlib</w:t>
      </w:r>
    </w:p>
    <w:p w14:paraId="63787A18" w14:textId="77777777" w:rsidR="00BB7661" w:rsidRDefault="00000000">
      <w:pPr>
        <w:pStyle w:val="ListBullet"/>
      </w:pPr>
      <w:r>
        <w:rPr>
          <w:rFonts w:ascii="Calibri" w:hAnsi="Calibri"/>
        </w:rPr>
        <w:t>scikit-learn</w:t>
      </w:r>
    </w:p>
    <w:p w14:paraId="1FF0DF02" w14:textId="77777777" w:rsidR="00BB7661" w:rsidRDefault="00000000">
      <w:pPr>
        <w:pStyle w:val="ListBullet"/>
      </w:pPr>
      <w:r>
        <w:rPr>
          <w:rFonts w:ascii="Calibri" w:hAnsi="Calibri"/>
        </w:rPr>
        <w:t>streamlit-option-menu</w:t>
      </w:r>
    </w:p>
    <w:p w14:paraId="76A825F7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Installation Instructions</w:t>
      </w:r>
    </w:p>
    <w:p w14:paraId="2BC5778F" w14:textId="77777777" w:rsidR="00BB7661" w:rsidRDefault="00000000">
      <w:pPr>
        <w:pStyle w:val="ListBullet"/>
      </w:pPr>
      <w:r>
        <w:rPr>
          <w:rFonts w:ascii="Calibri" w:hAnsi="Calibri"/>
        </w:rPr>
        <w:t>Install Python (preferably version 3.8 or later) from https://python.org</w:t>
      </w:r>
    </w:p>
    <w:p w14:paraId="5188621E" w14:textId="77777777" w:rsidR="00BB7661" w:rsidRDefault="00000000">
      <w:pPr>
        <w:pStyle w:val="ListBullet"/>
      </w:pPr>
      <w:r>
        <w:rPr>
          <w:rFonts w:ascii="Calibri" w:hAnsi="Calibri"/>
        </w:rPr>
        <w:t>Open terminal and install required packages:</w:t>
      </w:r>
    </w:p>
    <w:p w14:paraId="78290970" w14:textId="77777777" w:rsidR="00BB7661" w:rsidRDefault="00000000">
      <w:r>
        <w:rPr>
          <w:rFonts w:ascii="Calibri" w:hAnsi="Calibri"/>
        </w:rPr>
        <w:t xml:space="preserve">   pip install streamlit pandas matplotlib scikit-learn streamlit-option-menu</w:t>
      </w:r>
    </w:p>
    <w:p w14:paraId="595C0725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File and Folder Structure</w:t>
      </w:r>
    </w:p>
    <w:p w14:paraId="3A8B0137" w14:textId="77777777" w:rsidR="00BB7661" w:rsidRDefault="00000000">
      <w:pPr>
        <w:pStyle w:val="ListBullet"/>
      </w:pPr>
      <w:r>
        <w:rPr>
          <w:rFonts w:ascii="Calibri" w:hAnsi="Calibri"/>
        </w:rPr>
        <w:t>app.py → Main Streamlit application</w:t>
      </w:r>
    </w:p>
    <w:p w14:paraId="01BA6E9B" w14:textId="77777777" w:rsidR="00BB7661" w:rsidRDefault="00000000">
      <w:pPr>
        <w:pStyle w:val="ListBullet"/>
      </w:pPr>
      <w:r>
        <w:rPr>
          <w:rFonts w:ascii="Calibri" w:hAnsi="Calibri"/>
        </w:rPr>
        <w:t>dataset.csv → Combined dataset used for training and predictions</w:t>
      </w:r>
    </w:p>
    <w:p w14:paraId="5B52FAD5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How to Run the Project</w:t>
      </w:r>
    </w:p>
    <w:p w14:paraId="196DA9E1" w14:textId="77777777" w:rsidR="00BB7661" w:rsidRDefault="00000000">
      <w:pPr>
        <w:pStyle w:val="ListBullet"/>
      </w:pPr>
      <w:r>
        <w:rPr>
          <w:rFonts w:ascii="Calibri" w:hAnsi="Calibri"/>
        </w:rPr>
        <w:t>Open terminal or command prompt</w:t>
      </w:r>
    </w:p>
    <w:p w14:paraId="1F1AD0D1" w14:textId="77777777" w:rsidR="00BB7661" w:rsidRDefault="00000000">
      <w:pPr>
        <w:pStyle w:val="ListBullet"/>
      </w:pPr>
      <w:r>
        <w:rPr>
          <w:rFonts w:ascii="Calibri" w:hAnsi="Calibri"/>
        </w:rPr>
        <w:t>Navigate to the folder where app.py is located</w:t>
      </w:r>
    </w:p>
    <w:p w14:paraId="62C99E9E" w14:textId="77777777" w:rsidR="00BB7661" w:rsidRDefault="00000000">
      <w:pPr>
        <w:pStyle w:val="ListBullet"/>
      </w:pPr>
      <w:r>
        <w:rPr>
          <w:rFonts w:ascii="Calibri" w:hAnsi="Calibri"/>
        </w:rPr>
        <w:t>Run the following command:</w:t>
      </w:r>
    </w:p>
    <w:p w14:paraId="6BD6F22E" w14:textId="77777777" w:rsidR="00BB7661" w:rsidRDefault="00000000">
      <w:r>
        <w:rPr>
          <w:rFonts w:ascii="Calibri" w:hAnsi="Calibri"/>
        </w:rPr>
        <w:t xml:space="preserve">   streamlit run app.py</w:t>
      </w:r>
    </w:p>
    <w:p w14:paraId="3015C64C" w14:textId="77777777" w:rsidR="00BB7661" w:rsidRDefault="00000000">
      <w:pPr>
        <w:pStyle w:val="ListBullet"/>
      </w:pPr>
      <w:r>
        <w:rPr>
          <w:rFonts w:ascii="Calibri" w:hAnsi="Calibri"/>
        </w:rPr>
        <w:t>The app will open in your browser with a sidebar menu</w:t>
      </w:r>
    </w:p>
    <w:p w14:paraId="4E65278D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lastRenderedPageBreak/>
        <w:t>Features in the Application</w:t>
      </w:r>
    </w:p>
    <w:p w14:paraId="19AB332D" w14:textId="77777777" w:rsidR="00BB7661" w:rsidRDefault="00000000">
      <w:pPr>
        <w:pStyle w:val="ListBullet"/>
      </w:pPr>
      <w:r>
        <w:rPr>
          <w:rFonts w:ascii="Calibri" w:hAnsi="Calibri"/>
        </w:rPr>
        <w:t>Home: Welcome screen and navigation</w:t>
      </w:r>
    </w:p>
    <w:p w14:paraId="57D70EDA" w14:textId="77777777" w:rsidR="00BB7661" w:rsidRDefault="00000000">
      <w:pPr>
        <w:pStyle w:val="ListBullet"/>
      </w:pPr>
      <w:r>
        <w:rPr>
          <w:rFonts w:ascii="Calibri" w:hAnsi="Calibri"/>
        </w:rPr>
        <w:t>About Model: Describes model type and purpose</w:t>
      </w:r>
    </w:p>
    <w:p w14:paraId="7061A24D" w14:textId="77777777" w:rsidR="00BB7661" w:rsidRDefault="00000000">
      <w:pPr>
        <w:pStyle w:val="ListBullet"/>
      </w:pPr>
      <w:r>
        <w:rPr>
          <w:rFonts w:ascii="Calibri" w:hAnsi="Calibri"/>
        </w:rPr>
        <w:t>Dataset: Shows the contents of dataset.csv</w:t>
      </w:r>
    </w:p>
    <w:p w14:paraId="6C9C4D65" w14:textId="77777777" w:rsidR="00BB7661" w:rsidRDefault="00000000">
      <w:pPr>
        <w:pStyle w:val="ListBullet"/>
      </w:pPr>
      <w:r>
        <w:rPr>
          <w:rFonts w:ascii="Calibri" w:hAnsi="Calibri"/>
        </w:rPr>
        <w:t>Prediction Model: Predicts if a user should pursue a Master's</w:t>
      </w:r>
    </w:p>
    <w:p w14:paraId="43520B69" w14:textId="77777777" w:rsidR="00BB7661" w:rsidRDefault="00000000">
      <w:pPr>
        <w:pStyle w:val="ListBullet"/>
      </w:pPr>
      <w:r>
        <w:rPr>
          <w:rFonts w:ascii="Calibri" w:hAnsi="Calibri"/>
        </w:rPr>
        <w:t>Graph: Visualizes salary, GATE score, and decision distribution</w:t>
      </w:r>
    </w:p>
    <w:p w14:paraId="3D8C8E64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Machine Learning Model Details</w:t>
      </w:r>
    </w:p>
    <w:p w14:paraId="543F6499" w14:textId="77777777" w:rsidR="00BB7661" w:rsidRDefault="00000000">
      <w:pPr>
        <w:pStyle w:val="ListBullet"/>
      </w:pPr>
      <w:r>
        <w:rPr>
          <w:rFonts w:ascii="Calibri" w:hAnsi="Calibri"/>
        </w:rPr>
        <w:t>Model Type: Random Forest Classifier</w:t>
      </w:r>
    </w:p>
    <w:p w14:paraId="1F032C5B" w14:textId="77777777" w:rsidR="00BB7661" w:rsidRDefault="00000000">
      <w:pPr>
        <w:pStyle w:val="ListBullet"/>
      </w:pPr>
      <w:r>
        <w:rPr>
          <w:rFonts w:ascii="Calibri" w:hAnsi="Calibri"/>
        </w:rPr>
        <w:t>Features Used: GATE Score (Categorical), Salary (Numerical)</w:t>
      </w:r>
    </w:p>
    <w:p w14:paraId="57C972AD" w14:textId="77777777" w:rsidR="00BB7661" w:rsidRDefault="00000000">
      <w:pPr>
        <w:pStyle w:val="ListBullet"/>
      </w:pPr>
      <w:r>
        <w:rPr>
          <w:rFonts w:ascii="Calibri" w:hAnsi="Calibri"/>
        </w:rPr>
        <w:t>Target Column: Should_Do_Masters</w:t>
      </w:r>
    </w:p>
    <w:p w14:paraId="66414BF5" w14:textId="77777777" w:rsidR="00BB7661" w:rsidRDefault="00000000">
      <w:pPr>
        <w:pStyle w:val="ListBullet"/>
      </w:pPr>
      <w:r>
        <w:rPr>
          <w:rFonts w:ascii="Calibri" w:hAnsi="Calibri"/>
        </w:rPr>
        <w:t>Data Preprocessing: Label Encoding of categorical columns</w:t>
      </w:r>
    </w:p>
    <w:p w14:paraId="720BF288" w14:textId="77777777" w:rsidR="00BB7661" w:rsidRDefault="00000000">
      <w:pPr>
        <w:pStyle w:val="ListBullet"/>
      </w:pPr>
      <w:r>
        <w:rPr>
          <w:rFonts w:ascii="Calibri" w:hAnsi="Calibri"/>
        </w:rPr>
        <w:t>Train-Test Split: 80% training, 20% testing</w:t>
      </w:r>
    </w:p>
    <w:p w14:paraId="4F644743" w14:textId="77777777" w:rsidR="00BB7661" w:rsidRDefault="00000000">
      <w:pPr>
        <w:pStyle w:val="Heading1"/>
      </w:pPr>
      <w:r>
        <w:rPr>
          <w:rFonts w:ascii="Calibri" w:hAnsi="Calibri"/>
          <w:color w:val="0066CC"/>
        </w:rPr>
        <w:t>Additional Notes</w:t>
      </w:r>
    </w:p>
    <w:p w14:paraId="550EB8EB" w14:textId="77777777" w:rsidR="00BB7661" w:rsidRDefault="00000000">
      <w:pPr>
        <w:pStyle w:val="ListBullet"/>
      </w:pPr>
      <w:r>
        <w:rPr>
          <w:rFonts w:ascii="Calibri" w:hAnsi="Calibri"/>
        </w:rPr>
        <w:t>The app now runs without requiring user login or authentication</w:t>
      </w:r>
    </w:p>
    <w:p w14:paraId="30D8F892" w14:textId="77777777" w:rsidR="00BB7661" w:rsidRDefault="00000000">
      <w:pPr>
        <w:pStyle w:val="ListBullet"/>
      </w:pPr>
      <w:r>
        <w:rPr>
          <w:rFonts w:ascii="Calibri" w:hAnsi="Calibri"/>
        </w:rPr>
        <w:t>You can extend the model by adding more features (e.g., branch, placement status)</w:t>
      </w:r>
    </w:p>
    <w:p w14:paraId="0EC4D3C8" w14:textId="77777777" w:rsidR="00BB7661" w:rsidRDefault="00000000">
      <w:pPr>
        <w:pStyle w:val="ListBullet"/>
      </w:pPr>
      <w:r>
        <w:rPr>
          <w:rFonts w:ascii="Calibri" w:hAnsi="Calibri"/>
        </w:rPr>
        <w:t>Consider deploying this project using Streamlit Cloud for free hosting</w:t>
      </w:r>
    </w:p>
    <w:sectPr w:rsidR="00BB7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4040">
    <w:abstractNumId w:val="8"/>
  </w:num>
  <w:num w:numId="2" w16cid:durableId="1944654768">
    <w:abstractNumId w:val="6"/>
  </w:num>
  <w:num w:numId="3" w16cid:durableId="610822782">
    <w:abstractNumId w:val="5"/>
  </w:num>
  <w:num w:numId="4" w16cid:durableId="707220160">
    <w:abstractNumId w:val="4"/>
  </w:num>
  <w:num w:numId="5" w16cid:durableId="674766356">
    <w:abstractNumId w:val="7"/>
  </w:num>
  <w:num w:numId="6" w16cid:durableId="2121492331">
    <w:abstractNumId w:val="3"/>
  </w:num>
  <w:num w:numId="7" w16cid:durableId="1229418329">
    <w:abstractNumId w:val="2"/>
  </w:num>
  <w:num w:numId="8" w16cid:durableId="203686155">
    <w:abstractNumId w:val="1"/>
  </w:num>
  <w:num w:numId="9" w16cid:durableId="5358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1BD0"/>
    <w:rsid w:val="008A3DD9"/>
    <w:rsid w:val="00AA1D8D"/>
    <w:rsid w:val="00B47730"/>
    <w:rsid w:val="00BB7661"/>
    <w:rsid w:val="00C417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717D2"/>
  <w14:defaultImageDpi w14:val="300"/>
  <w15:docId w15:val="{50FB7250-CCDA-4FA5-B155-BA0C0D67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Meet Patel</cp:lastModifiedBy>
  <cp:revision>2</cp:revision>
  <dcterms:created xsi:type="dcterms:W3CDTF">2025-07-18T09:24:00Z</dcterms:created>
  <dcterms:modified xsi:type="dcterms:W3CDTF">2025-07-18T09:24:00Z</dcterms:modified>
  <cp:category/>
</cp:coreProperties>
</file>